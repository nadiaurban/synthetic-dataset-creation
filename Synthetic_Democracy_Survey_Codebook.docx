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2BDB" w14:textId="28B8635B" w:rsidR="006859A3" w:rsidRPr="00DA7C43" w:rsidRDefault="00000000" w:rsidP="006859A3">
      <w:pPr>
        <w:pStyle w:val="Heading1"/>
        <w:rPr>
          <w:rFonts w:ascii="Times New Roman" w:eastAsia="宋体" w:hAnsi="Times New Roman" w:cs="Times New Roman"/>
          <w:color w:val="auto"/>
          <w:lang w:eastAsia="zh-CN"/>
        </w:rPr>
      </w:pPr>
      <w:r w:rsidRPr="00DA7C43">
        <w:rPr>
          <w:rFonts w:ascii="Times New Roman" w:hAnsi="Times New Roman" w:cs="Times New Roman"/>
          <w:color w:val="auto"/>
        </w:rPr>
        <w:t>Synthetic Democracy Survey Codebook</w:t>
      </w:r>
    </w:p>
    <w:p w14:paraId="059AAB17" w14:textId="77777777" w:rsidR="009A3DA3" w:rsidRPr="00DA7C4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DA7C43">
        <w:rPr>
          <w:rFonts w:ascii="Times New Roman" w:hAnsi="Times New Roman" w:cs="Times New Roman"/>
          <w:color w:val="auto"/>
        </w:rPr>
        <w:t>Survey Questions</w:t>
      </w:r>
    </w:p>
    <w:p w14:paraId="31866627" w14:textId="692706DC" w:rsidR="00D27100" w:rsidRPr="00DA7C43" w:rsidRDefault="00D27100" w:rsidP="00D271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What is your age?</w:t>
      </w:r>
    </w:p>
    <w:p w14:paraId="0C09B226" w14:textId="77777777" w:rsidR="00D27100" w:rsidRPr="00DA7C43" w:rsidRDefault="00D27100" w:rsidP="00D2710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Age</w:t>
      </w:r>
    </w:p>
    <w:p w14:paraId="6B041652" w14:textId="77777777" w:rsidR="00D27100" w:rsidRPr="00DA7C43" w:rsidRDefault="00D27100" w:rsidP="00D2710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Numeric (Continuous)</w:t>
      </w:r>
    </w:p>
    <w:p w14:paraId="16D942AD" w14:textId="77777777" w:rsidR="00D27100" w:rsidRPr="00DA7C43" w:rsidRDefault="00D27100" w:rsidP="00D2710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Represents the respondent's age in years, which can take any value within a range (e.g., 18 to 79).</w:t>
      </w:r>
    </w:p>
    <w:p w14:paraId="27DF9621" w14:textId="36E6B8AE" w:rsidR="00D27100" w:rsidRPr="00DA7C43" w:rsidRDefault="00D27100" w:rsidP="00D271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What is your gender?</w:t>
      </w:r>
    </w:p>
    <w:p w14:paraId="478F3B11" w14:textId="77777777" w:rsidR="00D27100" w:rsidRPr="00DA7C43" w:rsidRDefault="00D27100" w:rsidP="00D271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Gender</w:t>
      </w:r>
    </w:p>
    <w:p w14:paraId="5CD9D52A" w14:textId="77777777" w:rsidR="00D27100" w:rsidRPr="00DA7C43" w:rsidRDefault="00D27100" w:rsidP="00D271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Categorical (Nominal)</w:t>
      </w:r>
    </w:p>
    <w:p w14:paraId="2BD38BDE" w14:textId="77777777" w:rsidR="00D27100" w:rsidRPr="00DA7C43" w:rsidRDefault="00D27100" w:rsidP="00D2710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Represents categories (e.g., Male, Female) without a natural order.</w:t>
      </w:r>
    </w:p>
    <w:p w14:paraId="6DA994CB" w14:textId="10806B71" w:rsidR="00D27100" w:rsidRPr="00DA7C43" w:rsidRDefault="00D27100" w:rsidP="00D271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What is the highest level of education you have completed?</w:t>
      </w:r>
    </w:p>
    <w:p w14:paraId="1DBE2516" w14:textId="77777777" w:rsidR="00D27100" w:rsidRPr="00DA7C43" w:rsidRDefault="00D27100" w:rsidP="00D271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Education_Level</w:t>
      </w:r>
      <w:proofErr w:type="spellEnd"/>
    </w:p>
    <w:p w14:paraId="22A181DA" w14:textId="77777777" w:rsidR="00D27100" w:rsidRPr="00DA7C43" w:rsidRDefault="00D27100" w:rsidP="00D271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Categorical (Ordinal)</w:t>
      </w:r>
    </w:p>
    <w:p w14:paraId="28FF5F44" w14:textId="77777777" w:rsidR="00D27100" w:rsidRPr="00DA7C43" w:rsidRDefault="00D27100" w:rsidP="00D2710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Categories are ranked (e.g., High School &lt; Bachelor's &lt; Master's &lt; PhD), but intervals between categories are not equal.</w:t>
      </w:r>
    </w:p>
    <w:p w14:paraId="67F669B9" w14:textId="6F10D099" w:rsidR="00D27100" w:rsidRPr="00DA7C43" w:rsidRDefault="00D27100" w:rsidP="00D271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What is your approximate annual income?</w:t>
      </w:r>
    </w:p>
    <w:p w14:paraId="7342DCFC" w14:textId="77777777" w:rsidR="00D27100" w:rsidRPr="00DA7C43" w:rsidRDefault="00D27100" w:rsidP="00D271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Income_Level</w:t>
      </w:r>
      <w:proofErr w:type="spellEnd"/>
    </w:p>
    <w:p w14:paraId="67249646" w14:textId="77777777" w:rsidR="00D27100" w:rsidRPr="00DA7C43" w:rsidRDefault="00D27100" w:rsidP="00D271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Categorical (Nominal or Ordinal, depending on interpretation)</w:t>
      </w:r>
    </w:p>
    <w:p w14:paraId="01A5D679" w14:textId="77777777" w:rsidR="00D27100" w:rsidRPr="00DA7C43" w:rsidRDefault="00D27100" w:rsidP="00D271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If treated nominally, categories (Low, Middle, High) are unordered. If treated ordinally, categories are ranked by income level.</w:t>
      </w:r>
    </w:p>
    <w:p w14:paraId="522187AB" w14:textId="40EAA496" w:rsidR="00D27100" w:rsidRPr="00DA7C43" w:rsidRDefault="00D27100" w:rsidP="00D271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 </w:t>
      </w:r>
      <w:r w:rsidRPr="00DA7C43">
        <w:rPr>
          <w:rFonts w:ascii="Times New Roman" w:hAnsi="Times New Roman" w:cs="Times New Roman"/>
          <w:b/>
          <w:bCs/>
        </w:rPr>
        <w:t>On a scale of 1 to 10, how important is it for you to live in a democracy?</w:t>
      </w:r>
    </w:p>
    <w:p w14:paraId="6B5E8F4D" w14:textId="77777777" w:rsidR="00D27100" w:rsidRPr="00DA7C43" w:rsidRDefault="00D27100" w:rsidP="00D271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Democracy_Rating</w:t>
      </w:r>
      <w:proofErr w:type="spellEnd"/>
    </w:p>
    <w:p w14:paraId="25AC5CA8" w14:textId="77777777" w:rsidR="00D27100" w:rsidRPr="00DA7C43" w:rsidRDefault="00D27100" w:rsidP="00D271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Ordinal (or Numeric if treated as continuous)</w:t>
      </w:r>
    </w:p>
    <w:p w14:paraId="606B7138" w14:textId="77777777" w:rsidR="00D27100" w:rsidRPr="00DA7C43" w:rsidRDefault="00D27100" w:rsidP="00D2710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Ordinal scale where higher numbers represent greater importance, but intervals may not be equal. Can be treated as continuous for statistical analysis if justified.</w:t>
      </w:r>
    </w:p>
    <w:p w14:paraId="14E36988" w14:textId="65E3D6DE" w:rsidR="00D27100" w:rsidRPr="00DA7C43" w:rsidRDefault="00D27100" w:rsidP="00D27100">
      <w:p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6. </w:t>
      </w:r>
      <w:r w:rsidRPr="00DA7C43">
        <w:rPr>
          <w:rFonts w:ascii="Times New Roman" w:hAnsi="Times New Roman" w:cs="Times New Roman"/>
          <w:b/>
          <w:bCs/>
        </w:rPr>
        <w:t>On a scale of 1 to 5, how much do you trust your government to act in your best interest?</w:t>
      </w:r>
    </w:p>
    <w:p w14:paraId="7354475E" w14:textId="77777777" w:rsidR="00D27100" w:rsidRPr="00DA7C43" w:rsidRDefault="00D27100" w:rsidP="00D271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lastRenderedPageBreak/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Trust_in_Government</w:t>
      </w:r>
      <w:proofErr w:type="spellEnd"/>
    </w:p>
    <w:p w14:paraId="0342CD80" w14:textId="77777777" w:rsidR="00D27100" w:rsidRPr="00DA7C43" w:rsidRDefault="00D27100" w:rsidP="00D271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Ordinal</w:t>
      </w:r>
    </w:p>
    <w:p w14:paraId="34D24DCA" w14:textId="77777777" w:rsidR="00D27100" w:rsidRPr="00DA7C43" w:rsidRDefault="00D27100" w:rsidP="00D2710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Ordinal scale representing levels of trust, with higher numbers indicating greater trust, but intervals may not be equal.</w:t>
      </w:r>
    </w:p>
    <w:p w14:paraId="02FF1143" w14:textId="0299B3FA" w:rsidR="00D27100" w:rsidRPr="00DA7C43" w:rsidRDefault="00D27100" w:rsidP="00D27100">
      <w:p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7.  </w:t>
      </w:r>
      <w:r w:rsidRPr="00DA7C43">
        <w:rPr>
          <w:rFonts w:ascii="Times New Roman" w:hAnsi="Times New Roman" w:cs="Times New Roman"/>
          <w:b/>
          <w:bCs/>
        </w:rPr>
        <w:t>Did you vote in the last national election?</w:t>
      </w:r>
    </w:p>
    <w:p w14:paraId="0E45D76A" w14:textId="77777777" w:rsidR="00D27100" w:rsidRPr="00DA7C43" w:rsidRDefault="00D27100" w:rsidP="00D2710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Voted_Last_Election</w:t>
      </w:r>
      <w:proofErr w:type="spellEnd"/>
    </w:p>
    <w:p w14:paraId="2865A719" w14:textId="77777777" w:rsidR="00D27100" w:rsidRPr="00DA7C43" w:rsidRDefault="00D27100" w:rsidP="00D2710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Binary</w:t>
      </w:r>
    </w:p>
    <w:p w14:paraId="5EC82D4B" w14:textId="77777777" w:rsidR="00D27100" w:rsidRPr="00DA7C43" w:rsidRDefault="00D27100" w:rsidP="00D2710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Represents two categories (Yes or No). Can be used in logistic regression or Chi-Square tests.</w:t>
      </w:r>
    </w:p>
    <w:p w14:paraId="407E6D77" w14:textId="1B8FA6A0" w:rsidR="00D27100" w:rsidRPr="00DA7C43" w:rsidRDefault="00D27100" w:rsidP="00D27100">
      <w:p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8. </w:t>
      </w:r>
      <w:r w:rsidRPr="00DA7C43">
        <w:rPr>
          <w:rFonts w:ascii="Times New Roman" w:hAnsi="Times New Roman" w:cs="Times New Roman"/>
          <w:b/>
          <w:bCs/>
        </w:rPr>
        <w:t>Based on a quiz, what is your political knowledge score (0-10)?</w:t>
      </w:r>
    </w:p>
    <w:p w14:paraId="4D3A3231" w14:textId="77777777" w:rsidR="00D27100" w:rsidRPr="00DA7C43" w:rsidRDefault="00D27100" w:rsidP="00D271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Political_Knowledge</w:t>
      </w:r>
      <w:proofErr w:type="spellEnd"/>
    </w:p>
    <w:p w14:paraId="4CA451F9" w14:textId="77777777" w:rsidR="00D27100" w:rsidRPr="00DA7C43" w:rsidRDefault="00D27100" w:rsidP="00D271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Numeric (Discrete)</w:t>
      </w:r>
    </w:p>
    <w:p w14:paraId="56E9A4EF" w14:textId="77777777" w:rsidR="00D27100" w:rsidRPr="00DA7C43" w:rsidRDefault="00D27100" w:rsidP="00D2710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A score reflecting political awareness, represented as whole numbers (e.g., 0, 1, 2). Suitable for descriptive and inferential statistics.</w:t>
      </w:r>
    </w:p>
    <w:p w14:paraId="5C6938BE" w14:textId="0DAFD886" w:rsidR="00D27100" w:rsidRPr="00DA7C43" w:rsidRDefault="00D27100" w:rsidP="00D27100">
      <w:p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9.  </w:t>
      </w:r>
      <w:r w:rsidRPr="00DA7C43">
        <w:rPr>
          <w:rFonts w:ascii="Times New Roman" w:hAnsi="Times New Roman" w:cs="Times New Roman"/>
          <w:b/>
          <w:bCs/>
        </w:rPr>
        <w:t>How often do you consume political news?</w:t>
      </w:r>
    </w:p>
    <w:p w14:paraId="4BB2BBA5" w14:textId="77777777" w:rsidR="00D27100" w:rsidRPr="00DA7C43" w:rsidRDefault="00D27100" w:rsidP="00D271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Media_Consumption</w:t>
      </w:r>
      <w:proofErr w:type="spellEnd"/>
    </w:p>
    <w:p w14:paraId="22D594FD" w14:textId="77777777" w:rsidR="00D27100" w:rsidRPr="00DA7C43" w:rsidRDefault="00D27100" w:rsidP="00D271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Categorical (Nominal)</w:t>
      </w:r>
    </w:p>
    <w:p w14:paraId="76C184E6" w14:textId="77777777" w:rsidR="00D27100" w:rsidRPr="00DA7C43" w:rsidRDefault="00D27100" w:rsidP="00D2710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Categories (Daily, Weekly, Rarely, Never) are unordered and represent frequency of engagement.</w:t>
      </w:r>
    </w:p>
    <w:p w14:paraId="79146755" w14:textId="52CF8DAE" w:rsidR="00D27100" w:rsidRPr="00DA7C43" w:rsidRDefault="00D27100" w:rsidP="00D27100">
      <w:p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</w:rPr>
        <w:t xml:space="preserve">10. </w:t>
      </w:r>
      <w:r w:rsidRPr="00DA7C43">
        <w:rPr>
          <w:rFonts w:ascii="Times New Roman" w:hAnsi="Times New Roman" w:cs="Times New Roman"/>
          <w:b/>
          <w:bCs/>
        </w:rPr>
        <w:t>On a scale of 1 to 5, how much do you support initiatives to reduce social inequality?</w:t>
      </w:r>
    </w:p>
    <w:p w14:paraId="1ECD2AC8" w14:textId="77777777" w:rsidR="00D27100" w:rsidRPr="00DA7C43" w:rsidRDefault="00D27100" w:rsidP="00D27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Variable:</w:t>
      </w:r>
      <w:r w:rsidRPr="00DA7C43">
        <w:rPr>
          <w:rFonts w:ascii="Times New Roman" w:hAnsi="Times New Roman" w:cs="Times New Roman"/>
        </w:rPr>
        <w:t xml:space="preserve"> </w:t>
      </w:r>
      <w:proofErr w:type="spellStart"/>
      <w:r w:rsidRPr="00DA7C43">
        <w:rPr>
          <w:rFonts w:ascii="Times New Roman" w:hAnsi="Times New Roman" w:cs="Times New Roman"/>
        </w:rPr>
        <w:t>Social_Equality_Support</w:t>
      </w:r>
      <w:proofErr w:type="spellEnd"/>
    </w:p>
    <w:p w14:paraId="3FEEFAB8" w14:textId="77777777" w:rsidR="00D27100" w:rsidRPr="00DA7C43" w:rsidRDefault="00D27100" w:rsidP="00D27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Type:</w:t>
      </w:r>
      <w:r w:rsidRPr="00DA7C43">
        <w:rPr>
          <w:rFonts w:ascii="Times New Roman" w:hAnsi="Times New Roman" w:cs="Times New Roman"/>
        </w:rPr>
        <w:t xml:space="preserve"> Ordinal</w:t>
      </w:r>
    </w:p>
    <w:p w14:paraId="4E154A4C" w14:textId="77777777" w:rsidR="00D27100" w:rsidRPr="00DA7C43" w:rsidRDefault="00D27100" w:rsidP="00D271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A7C43">
        <w:rPr>
          <w:rFonts w:ascii="Times New Roman" w:hAnsi="Times New Roman" w:cs="Times New Roman"/>
          <w:b/>
          <w:bCs/>
        </w:rPr>
        <w:t>Details:</w:t>
      </w:r>
      <w:r w:rsidRPr="00DA7C43">
        <w:rPr>
          <w:rFonts w:ascii="Times New Roman" w:hAnsi="Times New Roman" w:cs="Times New Roman"/>
        </w:rPr>
        <w:t xml:space="preserve"> Ordinal scale representing levels of support, with higher values indicating stronger support, but intervals may not be equal.</w:t>
      </w:r>
    </w:p>
    <w:p w14:paraId="7ECB0099" w14:textId="77777777" w:rsidR="00D27100" w:rsidRPr="00DA7C43" w:rsidRDefault="00D27100" w:rsidP="00D27100">
      <w:pPr>
        <w:rPr>
          <w:rFonts w:ascii="Times New Roman" w:hAnsi="Times New Roman" w:cs="Times New Roman"/>
        </w:rPr>
      </w:pPr>
    </w:p>
    <w:p w14:paraId="0B5DE436" w14:textId="77777777" w:rsidR="009A3DA3" w:rsidRPr="00DA7C4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DA7C43">
        <w:rPr>
          <w:rFonts w:ascii="Times New Roman" w:hAnsi="Times New Roman" w:cs="Times New Roman"/>
          <w:color w:val="auto"/>
        </w:rPr>
        <w:t>Codebook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9"/>
        <w:gridCol w:w="2141"/>
        <w:gridCol w:w="2142"/>
        <w:gridCol w:w="2144"/>
      </w:tblGrid>
      <w:tr w:rsidR="009A3DA3" w:rsidRPr="00DA7C43" w14:paraId="48D0F537" w14:textId="77777777">
        <w:tc>
          <w:tcPr>
            <w:tcW w:w="2160" w:type="dxa"/>
          </w:tcPr>
          <w:p w14:paraId="2C089521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160" w:type="dxa"/>
          </w:tcPr>
          <w:p w14:paraId="604DDE97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60" w:type="dxa"/>
          </w:tcPr>
          <w:p w14:paraId="26612B43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160" w:type="dxa"/>
          </w:tcPr>
          <w:p w14:paraId="78C56C19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A3DA3" w:rsidRPr="00DA7C43" w14:paraId="38E2B6E7" w14:textId="77777777">
        <w:tc>
          <w:tcPr>
            <w:tcW w:w="2160" w:type="dxa"/>
          </w:tcPr>
          <w:p w14:paraId="135C1BD2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160" w:type="dxa"/>
          </w:tcPr>
          <w:p w14:paraId="4FA3FCC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60" w:type="dxa"/>
          </w:tcPr>
          <w:p w14:paraId="61259F62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What is your age?</w:t>
            </w:r>
          </w:p>
        </w:tc>
        <w:tc>
          <w:tcPr>
            <w:tcW w:w="2160" w:type="dxa"/>
          </w:tcPr>
          <w:p w14:paraId="7B604FCF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Respondent's age in years.</w:t>
            </w:r>
          </w:p>
        </w:tc>
      </w:tr>
      <w:tr w:rsidR="009A3DA3" w:rsidRPr="00DA7C43" w14:paraId="3EDEC162" w14:textId="77777777">
        <w:tc>
          <w:tcPr>
            <w:tcW w:w="2160" w:type="dxa"/>
          </w:tcPr>
          <w:p w14:paraId="6C8F9BC0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lastRenderedPageBreak/>
              <w:t>Gender</w:t>
            </w:r>
          </w:p>
        </w:tc>
        <w:tc>
          <w:tcPr>
            <w:tcW w:w="2160" w:type="dxa"/>
          </w:tcPr>
          <w:p w14:paraId="5C56FACD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60" w:type="dxa"/>
          </w:tcPr>
          <w:p w14:paraId="0FE0739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What is your gender?</w:t>
            </w:r>
          </w:p>
        </w:tc>
        <w:tc>
          <w:tcPr>
            <w:tcW w:w="2160" w:type="dxa"/>
          </w:tcPr>
          <w:p w14:paraId="30BF885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Gender of the respondent (Male, Female).</w:t>
            </w:r>
          </w:p>
        </w:tc>
      </w:tr>
      <w:tr w:rsidR="009A3DA3" w:rsidRPr="00DA7C43" w14:paraId="323D5C94" w14:textId="77777777">
        <w:tc>
          <w:tcPr>
            <w:tcW w:w="2160" w:type="dxa"/>
          </w:tcPr>
          <w:p w14:paraId="02AD9A88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Education_Level</w:t>
            </w:r>
            <w:proofErr w:type="spellEnd"/>
          </w:p>
        </w:tc>
        <w:tc>
          <w:tcPr>
            <w:tcW w:w="2160" w:type="dxa"/>
          </w:tcPr>
          <w:p w14:paraId="590E0349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60" w:type="dxa"/>
          </w:tcPr>
          <w:p w14:paraId="09A0E3FD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What is the highest level of education you have completed?</w:t>
            </w:r>
          </w:p>
        </w:tc>
        <w:tc>
          <w:tcPr>
            <w:tcW w:w="2160" w:type="dxa"/>
          </w:tcPr>
          <w:p w14:paraId="7C570A91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Highest educational attainment (High School, Bachelor's, Master's, PhD).</w:t>
            </w:r>
          </w:p>
        </w:tc>
      </w:tr>
      <w:tr w:rsidR="009A3DA3" w:rsidRPr="00DA7C43" w14:paraId="73E2CCD4" w14:textId="77777777">
        <w:tc>
          <w:tcPr>
            <w:tcW w:w="2160" w:type="dxa"/>
          </w:tcPr>
          <w:p w14:paraId="77157600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Income_Level</w:t>
            </w:r>
            <w:proofErr w:type="spellEnd"/>
          </w:p>
        </w:tc>
        <w:tc>
          <w:tcPr>
            <w:tcW w:w="2160" w:type="dxa"/>
          </w:tcPr>
          <w:p w14:paraId="0D5CCED8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60" w:type="dxa"/>
          </w:tcPr>
          <w:p w14:paraId="3C77FD3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What is your approximate annual income?</w:t>
            </w:r>
          </w:p>
        </w:tc>
        <w:tc>
          <w:tcPr>
            <w:tcW w:w="2160" w:type="dxa"/>
          </w:tcPr>
          <w:p w14:paraId="623A5BDB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Income level categorized as Low, Middle, or High.</w:t>
            </w:r>
          </w:p>
        </w:tc>
      </w:tr>
      <w:tr w:rsidR="009A3DA3" w:rsidRPr="00DA7C43" w14:paraId="50BDB86B" w14:textId="77777777">
        <w:tc>
          <w:tcPr>
            <w:tcW w:w="2160" w:type="dxa"/>
          </w:tcPr>
          <w:p w14:paraId="5ED8CCE9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Democracy_Rating</w:t>
            </w:r>
            <w:proofErr w:type="spellEnd"/>
          </w:p>
        </w:tc>
        <w:tc>
          <w:tcPr>
            <w:tcW w:w="2160" w:type="dxa"/>
          </w:tcPr>
          <w:p w14:paraId="3E39F610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2160" w:type="dxa"/>
          </w:tcPr>
          <w:p w14:paraId="50A1A179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On a scale of 1 to 10, how important is it for you to live in a democracy?</w:t>
            </w:r>
          </w:p>
        </w:tc>
        <w:tc>
          <w:tcPr>
            <w:tcW w:w="2160" w:type="dxa"/>
          </w:tcPr>
          <w:p w14:paraId="63BC7ABE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Respondent's rating of democracy importance on a scale of 1 (not important) to 10 (very important).</w:t>
            </w:r>
          </w:p>
        </w:tc>
      </w:tr>
      <w:tr w:rsidR="009A3DA3" w:rsidRPr="00DA7C43" w14:paraId="5D7AF80D" w14:textId="77777777">
        <w:tc>
          <w:tcPr>
            <w:tcW w:w="2160" w:type="dxa"/>
          </w:tcPr>
          <w:p w14:paraId="1958C235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Trust_in_Government</w:t>
            </w:r>
            <w:proofErr w:type="spellEnd"/>
          </w:p>
        </w:tc>
        <w:tc>
          <w:tcPr>
            <w:tcW w:w="2160" w:type="dxa"/>
          </w:tcPr>
          <w:p w14:paraId="7D1F1CD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2160" w:type="dxa"/>
          </w:tcPr>
          <w:p w14:paraId="2DA2E0D7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On a scale of 1 to 5, how much do you trust your government to act in your best interest?</w:t>
            </w:r>
          </w:p>
        </w:tc>
        <w:tc>
          <w:tcPr>
            <w:tcW w:w="2160" w:type="dxa"/>
          </w:tcPr>
          <w:p w14:paraId="5C986581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Level of trust in government, 1 being no trust and 5 being full trust.</w:t>
            </w:r>
          </w:p>
        </w:tc>
      </w:tr>
      <w:tr w:rsidR="009A3DA3" w:rsidRPr="00DA7C43" w14:paraId="4E902F3D" w14:textId="77777777">
        <w:tc>
          <w:tcPr>
            <w:tcW w:w="2160" w:type="dxa"/>
          </w:tcPr>
          <w:p w14:paraId="518B0408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Voted_Last_Election</w:t>
            </w:r>
            <w:proofErr w:type="spellEnd"/>
          </w:p>
        </w:tc>
        <w:tc>
          <w:tcPr>
            <w:tcW w:w="2160" w:type="dxa"/>
          </w:tcPr>
          <w:p w14:paraId="5D2683AB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2160" w:type="dxa"/>
          </w:tcPr>
          <w:p w14:paraId="29960C04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Did you vote in the last national election?</w:t>
            </w:r>
          </w:p>
        </w:tc>
        <w:tc>
          <w:tcPr>
            <w:tcW w:w="2160" w:type="dxa"/>
          </w:tcPr>
          <w:p w14:paraId="7C57C792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Yes or No response indicating if the respondent participated in the last national election.</w:t>
            </w:r>
          </w:p>
        </w:tc>
      </w:tr>
      <w:tr w:rsidR="009A3DA3" w:rsidRPr="00DA7C43" w14:paraId="2011BE08" w14:textId="77777777">
        <w:tc>
          <w:tcPr>
            <w:tcW w:w="2160" w:type="dxa"/>
          </w:tcPr>
          <w:p w14:paraId="0C71131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Political_Knowledge</w:t>
            </w:r>
            <w:proofErr w:type="spellEnd"/>
          </w:p>
        </w:tc>
        <w:tc>
          <w:tcPr>
            <w:tcW w:w="2160" w:type="dxa"/>
          </w:tcPr>
          <w:p w14:paraId="68F67B0C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160" w:type="dxa"/>
          </w:tcPr>
          <w:p w14:paraId="52DB7AD0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Based on a quiz, what is your political knowledge score (0-10)?</w:t>
            </w:r>
          </w:p>
        </w:tc>
        <w:tc>
          <w:tcPr>
            <w:tcW w:w="2160" w:type="dxa"/>
          </w:tcPr>
          <w:p w14:paraId="49035647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A score (0 to 10) assessing the respondent's knowledge of political systems.</w:t>
            </w:r>
          </w:p>
        </w:tc>
      </w:tr>
      <w:tr w:rsidR="009A3DA3" w:rsidRPr="00DA7C43" w14:paraId="4A75FF10" w14:textId="77777777">
        <w:tc>
          <w:tcPr>
            <w:tcW w:w="2160" w:type="dxa"/>
          </w:tcPr>
          <w:p w14:paraId="63B40362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Media_Consumption</w:t>
            </w:r>
            <w:proofErr w:type="spellEnd"/>
          </w:p>
        </w:tc>
        <w:tc>
          <w:tcPr>
            <w:tcW w:w="2160" w:type="dxa"/>
          </w:tcPr>
          <w:p w14:paraId="0BF2B593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2160" w:type="dxa"/>
          </w:tcPr>
          <w:p w14:paraId="792C7C40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How often do you consume political news?</w:t>
            </w:r>
          </w:p>
        </w:tc>
        <w:tc>
          <w:tcPr>
            <w:tcW w:w="2160" w:type="dxa"/>
          </w:tcPr>
          <w:p w14:paraId="3AA797C4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Frequency of political news consumption (Daily, Weekly, Rarely, Never).</w:t>
            </w:r>
          </w:p>
        </w:tc>
      </w:tr>
      <w:tr w:rsidR="009A3DA3" w:rsidRPr="00DA7C43" w14:paraId="3E056976" w14:textId="77777777">
        <w:tc>
          <w:tcPr>
            <w:tcW w:w="2160" w:type="dxa"/>
          </w:tcPr>
          <w:p w14:paraId="2BC6DFE1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DA7C43">
              <w:rPr>
                <w:rFonts w:ascii="Times New Roman" w:hAnsi="Times New Roman" w:cs="Times New Roman"/>
              </w:rPr>
              <w:t>Social_Equality_Support</w:t>
            </w:r>
            <w:proofErr w:type="spellEnd"/>
          </w:p>
        </w:tc>
        <w:tc>
          <w:tcPr>
            <w:tcW w:w="2160" w:type="dxa"/>
          </w:tcPr>
          <w:p w14:paraId="07879721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2160" w:type="dxa"/>
          </w:tcPr>
          <w:p w14:paraId="77BD7F0A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t xml:space="preserve">On a scale of 1 to 5, how much do you support initiatives to </w:t>
            </w:r>
            <w:r w:rsidRPr="00DA7C43">
              <w:rPr>
                <w:rFonts w:ascii="Times New Roman" w:hAnsi="Times New Roman" w:cs="Times New Roman"/>
              </w:rPr>
              <w:lastRenderedPageBreak/>
              <w:t>reduce social inequality?</w:t>
            </w:r>
          </w:p>
        </w:tc>
        <w:tc>
          <w:tcPr>
            <w:tcW w:w="2160" w:type="dxa"/>
          </w:tcPr>
          <w:p w14:paraId="3BBF895C" w14:textId="77777777" w:rsidR="009A3DA3" w:rsidRPr="00DA7C43" w:rsidRDefault="00000000">
            <w:pPr>
              <w:rPr>
                <w:rFonts w:ascii="Times New Roman" w:hAnsi="Times New Roman" w:cs="Times New Roman"/>
              </w:rPr>
            </w:pPr>
            <w:r w:rsidRPr="00DA7C43">
              <w:rPr>
                <w:rFonts w:ascii="Times New Roman" w:hAnsi="Times New Roman" w:cs="Times New Roman"/>
              </w:rPr>
              <w:lastRenderedPageBreak/>
              <w:t xml:space="preserve">Level of support for social equality initiatives, 1 being </w:t>
            </w:r>
            <w:r w:rsidRPr="00DA7C43">
              <w:rPr>
                <w:rFonts w:ascii="Times New Roman" w:hAnsi="Times New Roman" w:cs="Times New Roman"/>
              </w:rPr>
              <w:lastRenderedPageBreak/>
              <w:t>not at all supportive and 5 being highly supportive.</w:t>
            </w:r>
          </w:p>
        </w:tc>
      </w:tr>
    </w:tbl>
    <w:p w14:paraId="2EEA57EA" w14:textId="77777777" w:rsidR="006859A3" w:rsidRPr="00DA7C43" w:rsidRDefault="006859A3">
      <w:pPr>
        <w:rPr>
          <w:rFonts w:ascii="Times New Roman" w:eastAsia="宋体" w:hAnsi="Times New Roman" w:cs="Times New Roman"/>
          <w:lang w:eastAsia="zh-CN"/>
        </w:rPr>
      </w:pPr>
    </w:p>
    <w:p w14:paraId="686DDF8E" w14:textId="1E238EE9" w:rsidR="00D27100" w:rsidRPr="00DA7C43" w:rsidRDefault="00D27100" w:rsidP="00D27100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DA7C43">
        <w:rPr>
          <w:rFonts w:ascii="Times New Roman" w:eastAsia="宋体" w:hAnsi="Times New Roman" w:cs="Times New Roman"/>
          <w:b/>
          <w:bCs/>
          <w:lang w:eastAsia="zh-CN"/>
        </w:rPr>
        <w:t>RECAP: Variable Types, Examples and applicable methodology</w:t>
      </w:r>
    </w:p>
    <w:tbl>
      <w:tblPr>
        <w:tblW w:w="89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934"/>
        <w:gridCol w:w="2520"/>
        <w:gridCol w:w="2758"/>
      </w:tblGrid>
      <w:tr w:rsidR="00D27100" w:rsidRPr="00DA7C43" w14:paraId="2B44138E" w14:textId="77777777" w:rsidTr="00D27100">
        <w:trPr>
          <w:trHeight w:val="445"/>
          <w:tblHeader/>
          <w:tblCellSpacing w:w="15" w:type="dxa"/>
        </w:trPr>
        <w:tc>
          <w:tcPr>
            <w:tcW w:w="1701" w:type="dxa"/>
            <w:vAlign w:val="center"/>
            <w:hideMark/>
          </w:tcPr>
          <w:p w14:paraId="5A2627A5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b/>
                <w:bCs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Variable Type</w:t>
            </w:r>
          </w:p>
        </w:tc>
        <w:tc>
          <w:tcPr>
            <w:tcW w:w="1904" w:type="dxa"/>
            <w:vAlign w:val="center"/>
            <w:hideMark/>
          </w:tcPr>
          <w:p w14:paraId="04CBD5B6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b/>
                <w:bCs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AD268C2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b/>
                <w:bCs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5099273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b/>
                <w:bCs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Key Analysis Methods</w:t>
            </w:r>
          </w:p>
        </w:tc>
      </w:tr>
      <w:tr w:rsidR="00D27100" w:rsidRPr="00DA7C43" w14:paraId="05BC0E37" w14:textId="77777777" w:rsidTr="00D27100">
        <w:trPr>
          <w:trHeight w:val="1527"/>
          <w:tblCellSpacing w:w="15" w:type="dxa"/>
        </w:trPr>
        <w:tc>
          <w:tcPr>
            <w:tcW w:w="1701" w:type="dxa"/>
            <w:vAlign w:val="center"/>
            <w:hideMark/>
          </w:tcPr>
          <w:p w14:paraId="6DAEF6E4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Numeric (Continuous)</w:t>
            </w:r>
          </w:p>
        </w:tc>
        <w:tc>
          <w:tcPr>
            <w:tcW w:w="1904" w:type="dxa"/>
            <w:vAlign w:val="center"/>
            <w:hideMark/>
          </w:tcPr>
          <w:p w14:paraId="6C426D88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Represents measurable quantities with equal intervals and no fixed categories.</w:t>
            </w:r>
          </w:p>
        </w:tc>
        <w:tc>
          <w:tcPr>
            <w:tcW w:w="0" w:type="auto"/>
            <w:vAlign w:val="center"/>
            <w:hideMark/>
          </w:tcPr>
          <w:p w14:paraId="4B70D90A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Age, Political Knowledge</w:t>
            </w:r>
          </w:p>
        </w:tc>
        <w:tc>
          <w:tcPr>
            <w:tcW w:w="0" w:type="auto"/>
            <w:vAlign w:val="center"/>
            <w:hideMark/>
          </w:tcPr>
          <w:p w14:paraId="43433E5B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Descriptive statistics (mean, median, standard deviation), scatterplots, correlation, regression, ANOVA.</w:t>
            </w:r>
          </w:p>
        </w:tc>
      </w:tr>
      <w:tr w:rsidR="00D27100" w:rsidRPr="00DA7C43" w14:paraId="513102F5" w14:textId="77777777" w:rsidTr="00D27100">
        <w:trPr>
          <w:trHeight w:val="1263"/>
          <w:tblCellSpacing w:w="15" w:type="dxa"/>
        </w:trPr>
        <w:tc>
          <w:tcPr>
            <w:tcW w:w="1701" w:type="dxa"/>
            <w:vAlign w:val="center"/>
            <w:hideMark/>
          </w:tcPr>
          <w:p w14:paraId="1A7A0FB3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Numeric (Discrete)</w:t>
            </w:r>
          </w:p>
        </w:tc>
        <w:tc>
          <w:tcPr>
            <w:tcW w:w="1904" w:type="dxa"/>
            <w:vAlign w:val="center"/>
            <w:hideMark/>
          </w:tcPr>
          <w:p w14:paraId="57B916F3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Represents numeric values with fixed intervals, usually integers.</w:t>
            </w:r>
          </w:p>
        </w:tc>
        <w:tc>
          <w:tcPr>
            <w:tcW w:w="0" w:type="auto"/>
            <w:vAlign w:val="center"/>
            <w:hideMark/>
          </w:tcPr>
          <w:p w14:paraId="72B248B5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Trust in Government (1-5), Social Equality Support (1-5)</w:t>
            </w:r>
          </w:p>
        </w:tc>
        <w:tc>
          <w:tcPr>
            <w:tcW w:w="0" w:type="auto"/>
            <w:vAlign w:val="center"/>
            <w:hideMark/>
          </w:tcPr>
          <w:p w14:paraId="3C9C3F31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Boxplots, histograms, group comparisons, regression, ANOVA (if treated as interval).</w:t>
            </w:r>
          </w:p>
        </w:tc>
      </w:tr>
      <w:tr w:rsidR="00D27100" w:rsidRPr="00DA7C43" w14:paraId="0026D2FE" w14:textId="77777777" w:rsidTr="00D27100">
        <w:trPr>
          <w:trHeight w:val="990"/>
          <w:tblCellSpacing w:w="15" w:type="dxa"/>
        </w:trPr>
        <w:tc>
          <w:tcPr>
            <w:tcW w:w="1701" w:type="dxa"/>
            <w:vAlign w:val="center"/>
            <w:hideMark/>
          </w:tcPr>
          <w:p w14:paraId="604B47C5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Categorical (Nominal)</w:t>
            </w:r>
          </w:p>
        </w:tc>
        <w:tc>
          <w:tcPr>
            <w:tcW w:w="1904" w:type="dxa"/>
            <w:vAlign w:val="center"/>
            <w:hideMark/>
          </w:tcPr>
          <w:p w14:paraId="430D3771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Represents categories without a natural order.</w:t>
            </w:r>
          </w:p>
        </w:tc>
        <w:tc>
          <w:tcPr>
            <w:tcW w:w="0" w:type="auto"/>
            <w:vAlign w:val="center"/>
            <w:hideMark/>
          </w:tcPr>
          <w:p w14:paraId="6D14D2F3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Gender (Male/Female), Income Level (Low/Middle/High)</w:t>
            </w:r>
          </w:p>
        </w:tc>
        <w:tc>
          <w:tcPr>
            <w:tcW w:w="0" w:type="auto"/>
            <w:vAlign w:val="center"/>
            <w:hideMark/>
          </w:tcPr>
          <w:p w14:paraId="52ED9981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Frequencies, bar plots, Chi-Square tests.</w:t>
            </w:r>
          </w:p>
        </w:tc>
      </w:tr>
      <w:tr w:rsidR="00D27100" w:rsidRPr="00DA7C43" w14:paraId="05E55868" w14:textId="77777777" w:rsidTr="00D27100">
        <w:trPr>
          <w:trHeight w:val="1081"/>
          <w:tblCellSpacing w:w="15" w:type="dxa"/>
        </w:trPr>
        <w:tc>
          <w:tcPr>
            <w:tcW w:w="1701" w:type="dxa"/>
            <w:vAlign w:val="center"/>
            <w:hideMark/>
          </w:tcPr>
          <w:p w14:paraId="6C7907AD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Categorical (Ordinal)</w:t>
            </w:r>
          </w:p>
        </w:tc>
        <w:tc>
          <w:tcPr>
            <w:tcW w:w="1904" w:type="dxa"/>
            <w:vAlign w:val="center"/>
            <w:hideMark/>
          </w:tcPr>
          <w:p w14:paraId="7A287AE5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Represents categories with a meaningful order but unequal intervals.</w:t>
            </w:r>
          </w:p>
        </w:tc>
        <w:tc>
          <w:tcPr>
            <w:tcW w:w="0" w:type="auto"/>
            <w:vAlign w:val="center"/>
            <w:hideMark/>
          </w:tcPr>
          <w:p w14:paraId="7DFFA5F0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Education Level (High School to PhD), Democracy Rating (1-10)</w:t>
            </w:r>
          </w:p>
        </w:tc>
        <w:tc>
          <w:tcPr>
            <w:tcW w:w="0" w:type="auto"/>
            <w:vAlign w:val="center"/>
            <w:hideMark/>
          </w:tcPr>
          <w:p w14:paraId="538DE70A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Kruskal-</w:t>
            </w:r>
            <w:proofErr w:type="gramStart"/>
            <w:r w:rsidRPr="00DA7C43">
              <w:rPr>
                <w:rFonts w:ascii="Times New Roman" w:eastAsia="宋体" w:hAnsi="Times New Roman" w:cs="Times New Roman"/>
                <w:lang w:eastAsia="zh-CN"/>
              </w:rPr>
              <w:t>Wallis</w:t>
            </w:r>
            <w:proofErr w:type="gramEnd"/>
            <w:r w:rsidRPr="00DA7C43">
              <w:rPr>
                <w:rFonts w:ascii="Times New Roman" w:eastAsia="宋体" w:hAnsi="Times New Roman" w:cs="Times New Roman"/>
                <w:lang w:eastAsia="zh-CN"/>
              </w:rPr>
              <w:t xml:space="preserve"> test, Mann-Whitney U, bar plots, ANOVA (if treated as interval), non-parametric comparisons.</w:t>
            </w:r>
          </w:p>
        </w:tc>
      </w:tr>
      <w:tr w:rsidR="00D27100" w:rsidRPr="00DA7C43" w14:paraId="2E64BA24" w14:textId="77777777" w:rsidTr="00D27100">
        <w:trPr>
          <w:trHeight w:val="1254"/>
          <w:tblCellSpacing w:w="15" w:type="dxa"/>
        </w:trPr>
        <w:tc>
          <w:tcPr>
            <w:tcW w:w="1701" w:type="dxa"/>
            <w:vAlign w:val="center"/>
            <w:hideMark/>
          </w:tcPr>
          <w:p w14:paraId="4A7D453A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b/>
                <w:bCs/>
                <w:lang w:eastAsia="zh-CN"/>
              </w:rPr>
              <w:t>Binary</w:t>
            </w:r>
          </w:p>
        </w:tc>
        <w:tc>
          <w:tcPr>
            <w:tcW w:w="1904" w:type="dxa"/>
            <w:vAlign w:val="center"/>
            <w:hideMark/>
          </w:tcPr>
          <w:p w14:paraId="42D5ABCB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A special case of nominal variables with only two categories.</w:t>
            </w:r>
          </w:p>
        </w:tc>
        <w:tc>
          <w:tcPr>
            <w:tcW w:w="0" w:type="auto"/>
            <w:vAlign w:val="center"/>
            <w:hideMark/>
          </w:tcPr>
          <w:p w14:paraId="1A2C6FE7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Voted Last Election (Yes/No), Gender (if binary)</w:t>
            </w:r>
          </w:p>
        </w:tc>
        <w:tc>
          <w:tcPr>
            <w:tcW w:w="0" w:type="auto"/>
            <w:vAlign w:val="center"/>
            <w:hideMark/>
          </w:tcPr>
          <w:p w14:paraId="35CDACA3" w14:textId="77777777" w:rsidR="00D27100" w:rsidRPr="00DA7C43" w:rsidRDefault="00D27100" w:rsidP="00D27100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DA7C43">
              <w:rPr>
                <w:rFonts w:ascii="Times New Roman" w:eastAsia="宋体" w:hAnsi="Times New Roman" w:cs="Times New Roman"/>
                <w:lang w:eastAsia="zh-CN"/>
              </w:rPr>
              <w:t>Proportions, logistic regression, Chi-Square tests.</w:t>
            </w:r>
          </w:p>
        </w:tc>
      </w:tr>
    </w:tbl>
    <w:p w14:paraId="6BE45FB9" w14:textId="77777777" w:rsidR="006859A3" w:rsidRPr="00DA7C43" w:rsidRDefault="006859A3">
      <w:pPr>
        <w:rPr>
          <w:rFonts w:ascii="Times New Roman" w:eastAsia="宋体" w:hAnsi="Times New Roman" w:cs="Times New Roman"/>
          <w:lang w:eastAsia="zh-CN"/>
        </w:rPr>
      </w:pPr>
    </w:p>
    <w:sectPr w:rsidR="006859A3" w:rsidRPr="00DA7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2585E"/>
    <w:multiLevelType w:val="multilevel"/>
    <w:tmpl w:val="BDA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A3EA1"/>
    <w:multiLevelType w:val="multilevel"/>
    <w:tmpl w:val="BDE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61596"/>
    <w:multiLevelType w:val="hybridMultilevel"/>
    <w:tmpl w:val="CF04548A"/>
    <w:lvl w:ilvl="0" w:tplc="4DEA7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F7380E"/>
    <w:multiLevelType w:val="multilevel"/>
    <w:tmpl w:val="6C1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B24FE"/>
    <w:multiLevelType w:val="multilevel"/>
    <w:tmpl w:val="A6F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86745"/>
    <w:multiLevelType w:val="multilevel"/>
    <w:tmpl w:val="429A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D52C1"/>
    <w:multiLevelType w:val="multilevel"/>
    <w:tmpl w:val="112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84F9B"/>
    <w:multiLevelType w:val="multilevel"/>
    <w:tmpl w:val="5B3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524A3"/>
    <w:multiLevelType w:val="multilevel"/>
    <w:tmpl w:val="640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45B4E"/>
    <w:multiLevelType w:val="multilevel"/>
    <w:tmpl w:val="2E0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B525B"/>
    <w:multiLevelType w:val="multilevel"/>
    <w:tmpl w:val="6E7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80582">
    <w:abstractNumId w:val="8"/>
  </w:num>
  <w:num w:numId="2" w16cid:durableId="1580211254">
    <w:abstractNumId w:val="6"/>
  </w:num>
  <w:num w:numId="3" w16cid:durableId="324286406">
    <w:abstractNumId w:val="5"/>
  </w:num>
  <w:num w:numId="4" w16cid:durableId="1060010904">
    <w:abstractNumId w:val="4"/>
  </w:num>
  <w:num w:numId="5" w16cid:durableId="424156634">
    <w:abstractNumId w:val="7"/>
  </w:num>
  <w:num w:numId="6" w16cid:durableId="717970246">
    <w:abstractNumId w:val="3"/>
  </w:num>
  <w:num w:numId="7" w16cid:durableId="23093560">
    <w:abstractNumId w:val="2"/>
  </w:num>
  <w:num w:numId="8" w16cid:durableId="1318076673">
    <w:abstractNumId w:val="1"/>
  </w:num>
  <w:num w:numId="9" w16cid:durableId="1500538115">
    <w:abstractNumId w:val="0"/>
  </w:num>
  <w:num w:numId="10" w16cid:durableId="695303445">
    <w:abstractNumId w:val="16"/>
  </w:num>
  <w:num w:numId="11" w16cid:durableId="648284604">
    <w:abstractNumId w:val="15"/>
  </w:num>
  <w:num w:numId="12" w16cid:durableId="340205041">
    <w:abstractNumId w:val="10"/>
  </w:num>
  <w:num w:numId="13" w16cid:durableId="1692224105">
    <w:abstractNumId w:val="12"/>
  </w:num>
  <w:num w:numId="14" w16cid:durableId="335883406">
    <w:abstractNumId w:val="17"/>
  </w:num>
  <w:num w:numId="15" w16cid:durableId="1396709429">
    <w:abstractNumId w:val="19"/>
  </w:num>
  <w:num w:numId="16" w16cid:durableId="448281416">
    <w:abstractNumId w:val="13"/>
  </w:num>
  <w:num w:numId="17" w16cid:durableId="1624534136">
    <w:abstractNumId w:val="18"/>
  </w:num>
  <w:num w:numId="18" w16cid:durableId="827096471">
    <w:abstractNumId w:val="9"/>
  </w:num>
  <w:num w:numId="19" w16cid:durableId="1152285805">
    <w:abstractNumId w:val="14"/>
  </w:num>
  <w:num w:numId="20" w16cid:durableId="1714190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5D6"/>
    <w:rsid w:val="006859A3"/>
    <w:rsid w:val="00876706"/>
    <w:rsid w:val="009A3DA3"/>
    <w:rsid w:val="00AA1D8D"/>
    <w:rsid w:val="00B47730"/>
    <w:rsid w:val="00CB0664"/>
    <w:rsid w:val="00D27100"/>
    <w:rsid w:val="00DA7C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1B82C"/>
  <w14:defaultImageDpi w14:val="300"/>
  <w15:docId w15:val="{4901617B-3717-46B0-B7A4-ED45234B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Nadia Urban</cp:lastModifiedBy>
  <cp:revision>3</cp:revision>
  <dcterms:created xsi:type="dcterms:W3CDTF">2013-12-23T23:15:00Z</dcterms:created>
  <dcterms:modified xsi:type="dcterms:W3CDTF">2024-12-05T05:48:00Z</dcterms:modified>
  <cp:category/>
</cp:coreProperties>
</file>